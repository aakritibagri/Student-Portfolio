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E45E3" w14:textId="726F4F27" w:rsidR="00981483" w:rsidRPr="00981483" w:rsidRDefault="00F351CD" w:rsidP="00981483">
      <w:pPr>
        <w:pStyle w:val="Heading1"/>
        <w:ind w:left="142"/>
        <w:rPr>
          <w:rFonts w:ascii="Times New Roman" w:hAnsi="Times New Roman" w:cs="Times New Roman"/>
          <w:color w:val="262626" w:themeColor="text1" w:themeTint="D9"/>
          <w:sz w:val="48"/>
          <w:szCs w:val="48"/>
        </w:rPr>
      </w:pPr>
      <w:r w:rsidRPr="00981483">
        <w:rPr>
          <w:rFonts w:ascii="Times New Roman" w:hAnsi="Times New Roman" w:cs="Times New Roman"/>
          <w:color w:val="262626" w:themeColor="text1" w:themeTint="D9"/>
          <w:sz w:val="48"/>
          <w:szCs w:val="48"/>
        </w:rPr>
        <w:t>Aakriti Bagri</w:t>
      </w:r>
    </w:p>
    <w:p w14:paraId="2AD1A617" w14:textId="7B9AEB90" w:rsidR="00A9138B" w:rsidRPr="00981483" w:rsidRDefault="00981483" w:rsidP="00981483">
      <w:pPr>
        <w:ind w:left="142"/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noProof/>
          <w:color w:val="000000" w:themeColor="tex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FA550C0" wp14:editId="1A32BD5A">
                <wp:simplePos x="0" y="0"/>
                <wp:positionH relativeFrom="column">
                  <wp:posOffset>-107950</wp:posOffset>
                </wp:positionH>
                <wp:positionV relativeFrom="page">
                  <wp:posOffset>1572260</wp:posOffset>
                </wp:positionV>
                <wp:extent cx="6737350" cy="6350"/>
                <wp:effectExtent l="0" t="0" r="25400" b="31750"/>
                <wp:wrapNone/>
                <wp:docPr id="2034096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7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CB2B7" id="Straight Connector 4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8.5pt,123.8pt" to="522pt,1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" strokecolor="black [3040]">
                <w10:wrap anchory="page"/>
              </v:line>
            </w:pict>
          </mc:Fallback>
        </mc:AlternateContent>
      </w:r>
      <w:hyperlink r:id="rId6" w:history="1">
        <w:r w:rsidRPr="00447A1D">
          <w:rPr>
            <w:rStyle w:val="Hyperlink"/>
            <w:rFonts w:ascii="Times New Roman" w:hAnsi="Times New Roman" w:cs="Times New Roman"/>
            <w:color w:val="2626FF" w:themeColor="hyperlink" w:themeTint="D9"/>
          </w:rPr>
          <w:t>aakritiravibagri@gmail.com</w:t>
        </w:r>
      </w:hyperlink>
      <w:r>
        <w:rPr>
          <w:rFonts w:ascii="Times New Roman" w:hAnsi="Times New Roman" w:cs="Times New Roman"/>
          <w:color w:val="262626" w:themeColor="text1" w:themeTint="D9"/>
        </w:rPr>
        <w:t xml:space="preserve"> </w:t>
      </w:r>
      <w:r w:rsidR="0097582D" w:rsidRPr="005D2651">
        <w:rPr>
          <w:rFonts w:ascii="Times New Roman" w:hAnsi="Times New Roman" w:cs="Times New Roman"/>
          <w:color w:val="262626" w:themeColor="text1" w:themeTint="D9"/>
        </w:rPr>
        <w:t xml:space="preserve"> </w:t>
      </w:r>
      <w:r w:rsidR="00000000" w:rsidRPr="00981483">
        <w:rPr>
          <w:rFonts w:ascii="Times New Roman" w:hAnsi="Times New Roman" w:cs="Times New Roman"/>
          <w:color w:val="262626" w:themeColor="text1" w:themeTint="D9"/>
        </w:rPr>
        <w:t xml:space="preserve">| </w:t>
      </w:r>
      <w:r w:rsidR="0097582D" w:rsidRPr="00981483">
        <w:rPr>
          <w:rFonts w:ascii="Times New Roman" w:hAnsi="Times New Roman" w:cs="Times New Roman"/>
          <w:color w:val="262626" w:themeColor="text1" w:themeTint="D9"/>
        </w:rPr>
        <w:t>+91 9860883760</w:t>
      </w:r>
      <w:r w:rsidR="0097582D" w:rsidRPr="005D2651">
        <w:rPr>
          <w:rFonts w:ascii="Times New Roman" w:hAnsi="Times New Roman" w:cs="Times New Roman"/>
          <w:color w:val="262626" w:themeColor="text1" w:themeTint="D9"/>
        </w:rPr>
        <w:t xml:space="preserve"> </w:t>
      </w:r>
      <w:r w:rsidR="00000000" w:rsidRPr="00981483">
        <w:rPr>
          <w:rFonts w:ascii="Times New Roman" w:hAnsi="Times New Roman" w:cs="Times New Roman"/>
          <w:color w:val="262626" w:themeColor="text1" w:themeTint="D9"/>
        </w:rPr>
        <w:t xml:space="preserve">| </w:t>
      </w:r>
      <w:hyperlink r:id="rId7" w:history="1">
        <w:r w:rsidRPr="00447A1D">
          <w:rPr>
            <w:rStyle w:val="Hyperlink"/>
            <w:rFonts w:ascii="Times New Roman" w:hAnsi="Times New Roman" w:cs="Times New Roman"/>
            <w:color w:val="2626FF" w:themeColor="hyperlink" w:themeTint="D9"/>
          </w:rPr>
          <w:t>www.linkedin.com/in/aakriti-bagri-5a9600257</w:t>
        </w:r>
      </w:hyperlink>
      <w:r w:rsidR="00000000" w:rsidRPr="00981483">
        <w:rPr>
          <w:rFonts w:ascii="Times New Roman" w:hAnsi="Times New Roman" w:cs="Times New Roman"/>
          <w:color w:val="262626" w:themeColor="text1" w:themeTint="D9"/>
        </w:rPr>
        <w:t xml:space="preserve"> | </w:t>
      </w:r>
      <w:hyperlink r:id="rId8" w:history="1">
        <w:r w:rsidRPr="00447A1D">
          <w:rPr>
            <w:rStyle w:val="Hyperlink"/>
            <w:rFonts w:ascii="Times New Roman" w:hAnsi="Times New Roman" w:cs="Times New Roman"/>
            <w:color w:val="2626FF" w:themeColor="hyperlink" w:themeTint="D9"/>
          </w:rPr>
          <w:t>https://github.com/aakritibagri</w:t>
        </w:r>
      </w:hyperlink>
      <w:r>
        <w:rPr>
          <w:rFonts w:ascii="Times New Roman" w:hAnsi="Times New Roman" w:cs="Times New Roman"/>
          <w:color w:val="262626" w:themeColor="text1" w:themeTint="D9"/>
        </w:rPr>
        <w:t xml:space="preserve"> </w:t>
      </w:r>
    </w:p>
    <w:p w14:paraId="47DD8630" w14:textId="15093322" w:rsidR="00A9138B" w:rsidRPr="00981483" w:rsidRDefault="00000000" w:rsidP="00981483">
      <w:pPr>
        <w:pStyle w:val="Heading2"/>
        <w:spacing w:line="360" w:lineRule="auto"/>
        <w:ind w:left="142"/>
        <w:rPr>
          <w:rFonts w:ascii="Times New Roman" w:hAnsi="Times New Roman" w:cs="Times New Roman"/>
          <w:color w:val="262626" w:themeColor="text1" w:themeTint="D9"/>
        </w:rPr>
      </w:pPr>
      <w:r w:rsidRPr="00981483">
        <w:rPr>
          <w:rFonts w:ascii="Times New Roman" w:hAnsi="Times New Roman" w:cs="Times New Roman"/>
          <w:color w:val="262626" w:themeColor="text1" w:themeTint="D9"/>
        </w:rPr>
        <w:t>Objective</w:t>
      </w:r>
    </w:p>
    <w:p w14:paraId="1871C45E" w14:textId="5ADFB298" w:rsidR="00A9138B" w:rsidRPr="00981483" w:rsidRDefault="00000000" w:rsidP="00981483">
      <w:pPr>
        <w:ind w:left="142"/>
        <w:jc w:val="both"/>
        <w:rPr>
          <w:rFonts w:ascii="Times New Roman" w:hAnsi="Times New Roman" w:cs="Times New Roman"/>
          <w:color w:val="262626" w:themeColor="text1" w:themeTint="D9"/>
        </w:rPr>
      </w:pPr>
      <w:r w:rsidRPr="00981483">
        <w:rPr>
          <w:rFonts w:ascii="Times New Roman" w:hAnsi="Times New Roman" w:cs="Times New Roman"/>
          <w:color w:val="262626" w:themeColor="text1" w:themeTint="D9"/>
        </w:rPr>
        <w:t>Motivated and detail-oriented third-year BTech Computer Science student with a strong passion for</w:t>
      </w:r>
      <w:r w:rsidR="00654409" w:rsidRPr="00981483">
        <w:rPr>
          <w:rFonts w:ascii="Times New Roman" w:hAnsi="Times New Roman" w:cs="Times New Roman"/>
          <w:color w:val="262626" w:themeColor="text1" w:themeTint="D9"/>
        </w:rPr>
        <w:t xml:space="preserve"> web </w:t>
      </w:r>
      <w:r w:rsidRPr="00981483">
        <w:rPr>
          <w:rFonts w:ascii="Times New Roman" w:hAnsi="Times New Roman" w:cs="Times New Roman"/>
          <w:color w:val="262626" w:themeColor="text1" w:themeTint="D9"/>
        </w:rPr>
        <w:t>development, and problem-solving. Seeking an opportunity to showcase my skills at Google Girls Hackathon and collaborate wit</w:t>
      </w:r>
      <w:r w:rsidR="00981483">
        <w:rPr>
          <w:rFonts w:ascii="Times New Roman" w:hAnsi="Times New Roman" w:cs="Times New Roman"/>
          <w:color w:val="262626" w:themeColor="text1" w:themeTint="D9"/>
        </w:rPr>
        <w:t>h</w:t>
      </w:r>
      <w:r w:rsidRPr="00981483">
        <w:rPr>
          <w:rFonts w:ascii="Times New Roman" w:hAnsi="Times New Roman" w:cs="Times New Roman"/>
          <w:color w:val="262626" w:themeColor="text1" w:themeTint="D9"/>
        </w:rPr>
        <w:t xml:space="preserve"> like-minded individuals to build innovative solutions.</w:t>
      </w:r>
    </w:p>
    <w:p w14:paraId="39D2D02F" w14:textId="4F717605" w:rsidR="00970D21" w:rsidRPr="00981483" w:rsidRDefault="00000000" w:rsidP="00981483">
      <w:pPr>
        <w:pStyle w:val="Heading2"/>
        <w:spacing w:line="360" w:lineRule="auto"/>
        <w:ind w:left="142"/>
        <w:rPr>
          <w:rFonts w:ascii="Times New Roman" w:hAnsi="Times New Roman" w:cs="Times New Roman"/>
          <w:color w:val="262626" w:themeColor="text1" w:themeTint="D9"/>
        </w:rPr>
      </w:pPr>
      <w:r w:rsidRPr="00981483">
        <w:rPr>
          <w:rFonts w:ascii="Times New Roman" w:hAnsi="Times New Roman" w:cs="Times New Roman"/>
          <w:color w:val="262626" w:themeColor="text1" w:themeTint="D9"/>
        </w:rPr>
        <w:t>Education</w:t>
      </w:r>
    </w:p>
    <w:p w14:paraId="1D713C8A" w14:textId="4EC98F68" w:rsidR="00970D21" w:rsidRPr="00981483" w:rsidRDefault="00654409" w:rsidP="00981483">
      <w:pPr>
        <w:ind w:left="142"/>
        <w:rPr>
          <w:rFonts w:ascii="Times New Roman" w:hAnsi="Times New Roman" w:cs="Times New Roman"/>
          <w:color w:val="262626" w:themeColor="text1" w:themeTint="D9"/>
        </w:rPr>
      </w:pPr>
      <w:r w:rsidRPr="00981483">
        <w:rPr>
          <w:rFonts w:ascii="Times New Roman" w:hAnsi="Times New Roman" w:cs="Times New Roman"/>
          <w:color w:val="262626" w:themeColor="text1" w:themeTint="D9"/>
        </w:rPr>
        <w:t>JSPM's Rajarshi Shahu College of Engineering</w:t>
      </w:r>
      <w:r w:rsidR="00000000" w:rsidRPr="00981483">
        <w:rPr>
          <w:rFonts w:ascii="Times New Roman" w:hAnsi="Times New Roman" w:cs="Times New Roman"/>
          <w:color w:val="262626" w:themeColor="text1" w:themeTint="D9"/>
        </w:rPr>
        <w:br/>
        <w:t>BTech in Computer Science Engineering</w:t>
      </w:r>
      <w:r w:rsidR="00000000" w:rsidRPr="00981483">
        <w:rPr>
          <w:rFonts w:ascii="Times New Roman" w:hAnsi="Times New Roman" w:cs="Times New Roman"/>
          <w:color w:val="262626" w:themeColor="text1" w:themeTint="D9"/>
        </w:rPr>
        <w:br/>
        <w:t xml:space="preserve">(Expected Graduation: </w:t>
      </w:r>
      <w:r w:rsidRPr="00981483">
        <w:rPr>
          <w:rFonts w:ascii="Times New Roman" w:hAnsi="Times New Roman" w:cs="Times New Roman"/>
          <w:color w:val="262626" w:themeColor="text1" w:themeTint="D9"/>
        </w:rPr>
        <w:t>2026</w:t>
      </w:r>
      <w:r w:rsidR="00000000" w:rsidRPr="00981483">
        <w:rPr>
          <w:rFonts w:ascii="Times New Roman" w:hAnsi="Times New Roman" w:cs="Times New Roman"/>
          <w:color w:val="262626" w:themeColor="text1" w:themeTint="D9"/>
        </w:rPr>
        <w:t>)</w:t>
      </w:r>
    </w:p>
    <w:p w14:paraId="32B91EE9" w14:textId="258F70B5" w:rsidR="00A20C2F" w:rsidRPr="00981483" w:rsidRDefault="00000000" w:rsidP="00981483">
      <w:pPr>
        <w:pStyle w:val="Heading2"/>
        <w:spacing w:line="360" w:lineRule="auto"/>
        <w:ind w:left="142"/>
        <w:rPr>
          <w:rFonts w:ascii="Times New Roman" w:hAnsi="Times New Roman" w:cs="Times New Roman"/>
          <w:color w:val="262626" w:themeColor="text1" w:themeTint="D9"/>
        </w:rPr>
      </w:pPr>
      <w:r w:rsidRPr="00981483">
        <w:rPr>
          <w:rFonts w:ascii="Times New Roman" w:hAnsi="Times New Roman" w:cs="Times New Roman"/>
          <w:color w:val="262626" w:themeColor="text1" w:themeTint="D9"/>
        </w:rPr>
        <w:t>Technical Skills</w:t>
      </w:r>
    </w:p>
    <w:p w14:paraId="75FA7910" w14:textId="16D55238" w:rsidR="00A20C2F" w:rsidRPr="00981483" w:rsidRDefault="00000000" w:rsidP="00981483">
      <w:pPr>
        <w:ind w:left="142"/>
        <w:rPr>
          <w:rFonts w:ascii="Times New Roman" w:hAnsi="Times New Roman" w:cs="Times New Roman"/>
          <w:color w:val="262626" w:themeColor="text1" w:themeTint="D9"/>
        </w:rPr>
      </w:pPr>
      <w:r w:rsidRPr="00981483">
        <w:rPr>
          <w:rFonts w:ascii="Times New Roman" w:hAnsi="Times New Roman" w:cs="Times New Roman"/>
          <w:color w:val="262626" w:themeColor="text1" w:themeTint="D9"/>
        </w:rPr>
        <w:t>- Programming Languages: Java, Python, JavaScript, C++</w:t>
      </w:r>
      <w:r w:rsidRPr="00981483">
        <w:rPr>
          <w:rFonts w:ascii="Times New Roman" w:hAnsi="Times New Roman" w:cs="Times New Roman"/>
          <w:color w:val="262626" w:themeColor="text1" w:themeTint="D9"/>
        </w:rPr>
        <w:br/>
        <w:t>- Web Development: HTML, CSS, React.js, Node.js</w:t>
      </w:r>
      <w:r w:rsidRPr="00981483">
        <w:rPr>
          <w:rFonts w:ascii="Times New Roman" w:hAnsi="Times New Roman" w:cs="Times New Roman"/>
          <w:color w:val="262626" w:themeColor="text1" w:themeTint="D9"/>
        </w:rPr>
        <w:br/>
        <w:t>- Databases</w:t>
      </w:r>
      <w:r w:rsidR="007D14DA" w:rsidRPr="00981483">
        <w:rPr>
          <w:rFonts w:ascii="Times New Roman" w:hAnsi="Times New Roman" w:cs="Times New Roman"/>
          <w:color w:val="262626" w:themeColor="text1" w:themeTint="D9"/>
        </w:rPr>
        <w:t xml:space="preserve">: </w:t>
      </w:r>
      <w:r w:rsidRPr="00981483">
        <w:rPr>
          <w:rFonts w:ascii="Times New Roman" w:hAnsi="Times New Roman" w:cs="Times New Roman"/>
          <w:color w:val="262626" w:themeColor="text1" w:themeTint="D9"/>
        </w:rPr>
        <w:t>MySQL</w:t>
      </w:r>
      <w:r w:rsidR="00970D21" w:rsidRPr="00981483">
        <w:rPr>
          <w:rFonts w:ascii="Times New Roman" w:hAnsi="Times New Roman" w:cs="Times New Roman"/>
          <w:color w:val="262626" w:themeColor="text1" w:themeTint="D9"/>
        </w:rPr>
        <w:t>, MongoDB</w:t>
      </w:r>
      <w:r w:rsidRPr="00981483">
        <w:rPr>
          <w:rFonts w:ascii="Times New Roman" w:hAnsi="Times New Roman" w:cs="Times New Roman"/>
          <w:color w:val="262626" w:themeColor="text1" w:themeTint="D9"/>
        </w:rPr>
        <w:br/>
        <w:t>- Tools &amp; Platforms: Git, Visual Studio Code</w:t>
      </w:r>
    </w:p>
    <w:p w14:paraId="78FBAEFC" w14:textId="6A750450" w:rsidR="005F516C" w:rsidRPr="00981483" w:rsidRDefault="00000000" w:rsidP="00981483">
      <w:pPr>
        <w:pStyle w:val="Heading2"/>
        <w:spacing w:line="360" w:lineRule="auto"/>
        <w:ind w:left="142"/>
        <w:rPr>
          <w:rFonts w:ascii="Times New Roman" w:hAnsi="Times New Roman" w:cs="Times New Roman"/>
          <w:color w:val="262626" w:themeColor="text1" w:themeTint="D9"/>
        </w:rPr>
      </w:pPr>
      <w:r w:rsidRPr="00981483">
        <w:rPr>
          <w:rFonts w:ascii="Times New Roman" w:hAnsi="Times New Roman" w:cs="Times New Roman"/>
          <w:color w:val="262626" w:themeColor="text1" w:themeTint="D9"/>
        </w:rPr>
        <w:t>Projects</w:t>
      </w:r>
    </w:p>
    <w:p w14:paraId="7359E709" w14:textId="2F8C9443" w:rsidR="00A9138B" w:rsidRPr="00981483" w:rsidRDefault="00A20C2F" w:rsidP="00981483">
      <w:pPr>
        <w:spacing w:line="360" w:lineRule="auto"/>
        <w:ind w:left="142"/>
        <w:rPr>
          <w:rFonts w:ascii="Times New Roman" w:hAnsi="Times New Roman" w:cs="Times New Roman"/>
          <w:color w:val="262626" w:themeColor="text1" w:themeTint="D9"/>
        </w:rPr>
      </w:pPr>
      <w:r w:rsidRPr="00981483">
        <w:rPr>
          <w:rFonts w:ascii="Times New Roman" w:hAnsi="Times New Roman" w:cs="Times New Roman"/>
          <w:b/>
          <w:bCs/>
          <w:color w:val="262626" w:themeColor="text1" w:themeTint="D9"/>
        </w:rPr>
        <w:t xml:space="preserve">Farmer’s Marketplace </w:t>
      </w:r>
      <w:r w:rsidRPr="00981483">
        <w:rPr>
          <w:rFonts w:ascii="Times New Roman" w:hAnsi="Times New Roman" w:cs="Times New Roman"/>
          <w:b/>
          <w:bCs/>
          <w:color w:val="262626" w:themeColor="text1" w:themeTint="D9"/>
        </w:rPr>
        <w:t xml:space="preserve">Web </w:t>
      </w:r>
      <w:r w:rsidRPr="00981483">
        <w:rPr>
          <w:rFonts w:ascii="Times New Roman" w:hAnsi="Times New Roman" w:cs="Times New Roman"/>
          <w:b/>
          <w:bCs/>
          <w:color w:val="262626" w:themeColor="text1" w:themeTint="D9"/>
        </w:rPr>
        <w:t>App</w:t>
      </w:r>
      <w:r w:rsidR="00000000" w:rsidRPr="00981483">
        <w:rPr>
          <w:rFonts w:ascii="Times New Roman" w:hAnsi="Times New Roman" w:cs="Times New Roman"/>
          <w:color w:val="262626" w:themeColor="text1" w:themeTint="D9"/>
        </w:rPr>
        <w:br/>
        <w:t>- Developed a</w:t>
      </w:r>
      <w:r w:rsidR="00970D21" w:rsidRPr="00981483">
        <w:rPr>
          <w:rFonts w:ascii="Times New Roman" w:hAnsi="Times New Roman" w:cs="Times New Roman"/>
          <w:color w:val="262626" w:themeColor="text1" w:themeTint="D9"/>
        </w:rPr>
        <w:t xml:space="preserve"> web</w:t>
      </w:r>
      <w:r w:rsidR="00000000" w:rsidRPr="00981483">
        <w:rPr>
          <w:rFonts w:ascii="Times New Roman" w:hAnsi="Times New Roman" w:cs="Times New Roman"/>
          <w:color w:val="262626" w:themeColor="text1" w:themeTint="D9"/>
        </w:rPr>
        <w:t xml:space="preserve"> application to connect farmers directly with consumers and retailers.</w:t>
      </w:r>
      <w:r w:rsidR="00000000" w:rsidRPr="00981483">
        <w:rPr>
          <w:rFonts w:ascii="Times New Roman" w:hAnsi="Times New Roman" w:cs="Times New Roman"/>
          <w:color w:val="262626" w:themeColor="text1" w:themeTint="D9"/>
        </w:rPr>
        <w:br/>
        <w:t>- Implemented features for real-time price updates, inventory management, and location-based services.</w:t>
      </w:r>
      <w:r w:rsidR="00000000" w:rsidRPr="00981483">
        <w:rPr>
          <w:rFonts w:ascii="Times New Roman" w:hAnsi="Times New Roman" w:cs="Times New Roman"/>
          <w:color w:val="262626" w:themeColor="text1" w:themeTint="D9"/>
        </w:rPr>
        <w:br/>
        <w:t xml:space="preserve">- Technologies Used: </w:t>
      </w:r>
      <w:r w:rsidRPr="00981483">
        <w:rPr>
          <w:rFonts w:ascii="Times New Roman" w:hAnsi="Times New Roman" w:cs="Times New Roman"/>
          <w:color w:val="262626" w:themeColor="text1" w:themeTint="D9"/>
        </w:rPr>
        <w:t xml:space="preserve">HTML, CSS, JavaScript, </w:t>
      </w:r>
      <w:r w:rsidR="00000000" w:rsidRPr="00981483">
        <w:rPr>
          <w:rFonts w:ascii="Times New Roman" w:hAnsi="Times New Roman" w:cs="Times New Roman"/>
          <w:color w:val="262626" w:themeColor="text1" w:themeTint="D9"/>
        </w:rPr>
        <w:t>Java,</w:t>
      </w:r>
      <w:r w:rsidRPr="00981483">
        <w:rPr>
          <w:rFonts w:ascii="Times New Roman" w:hAnsi="Times New Roman" w:cs="Times New Roman"/>
          <w:color w:val="262626" w:themeColor="text1" w:themeTint="D9"/>
        </w:rPr>
        <w:t xml:space="preserve"> MySQL.</w:t>
      </w:r>
    </w:p>
    <w:p w14:paraId="5B0141D9" w14:textId="21402414" w:rsidR="00A9138B" w:rsidRPr="00981483" w:rsidRDefault="00000000" w:rsidP="00981483">
      <w:pPr>
        <w:spacing w:line="360" w:lineRule="auto"/>
        <w:ind w:left="142"/>
        <w:rPr>
          <w:rFonts w:ascii="Times New Roman" w:hAnsi="Times New Roman" w:cs="Times New Roman"/>
          <w:color w:val="262626" w:themeColor="text1" w:themeTint="D9"/>
        </w:rPr>
      </w:pPr>
      <w:proofErr w:type="spellStart"/>
      <w:r w:rsidRPr="00981483">
        <w:rPr>
          <w:rFonts w:ascii="Times New Roman" w:hAnsi="Times New Roman" w:cs="Times New Roman"/>
          <w:b/>
          <w:bCs/>
          <w:color w:val="262626" w:themeColor="text1" w:themeTint="D9"/>
        </w:rPr>
        <w:t>TechFusion</w:t>
      </w:r>
      <w:proofErr w:type="spellEnd"/>
      <w:r w:rsidRPr="00981483">
        <w:rPr>
          <w:rFonts w:ascii="Times New Roman" w:hAnsi="Times New Roman" w:cs="Times New Roman"/>
          <w:b/>
          <w:bCs/>
          <w:color w:val="262626" w:themeColor="text1" w:themeTint="D9"/>
        </w:rPr>
        <w:t xml:space="preserve"> 2025 Student Registration System</w:t>
      </w:r>
      <w:r w:rsidRPr="00981483">
        <w:rPr>
          <w:rFonts w:ascii="Times New Roman" w:hAnsi="Times New Roman" w:cs="Times New Roman"/>
          <w:b/>
          <w:bCs/>
          <w:color w:val="262626" w:themeColor="text1" w:themeTint="D9"/>
        </w:rPr>
        <w:br/>
      </w:r>
      <w:r w:rsidRPr="00981483">
        <w:rPr>
          <w:rFonts w:ascii="Times New Roman" w:hAnsi="Times New Roman" w:cs="Times New Roman"/>
          <w:color w:val="262626" w:themeColor="text1" w:themeTint="D9"/>
        </w:rPr>
        <w:t>- Designed a registration system using HTML, CSS, XML, and JavaScript for managing student participation.</w:t>
      </w:r>
      <w:r w:rsidRPr="00981483">
        <w:rPr>
          <w:rFonts w:ascii="Times New Roman" w:hAnsi="Times New Roman" w:cs="Times New Roman"/>
          <w:color w:val="262626" w:themeColor="text1" w:themeTint="D9"/>
        </w:rPr>
        <w:br/>
        <w:t>- Ensured secure data handling and user-friendly interface.</w:t>
      </w:r>
    </w:p>
    <w:p w14:paraId="42FE22DE" w14:textId="77777777" w:rsidR="00A9138B" w:rsidRPr="00981483" w:rsidRDefault="00000000" w:rsidP="00981483">
      <w:pPr>
        <w:pStyle w:val="Heading2"/>
        <w:ind w:left="142"/>
        <w:rPr>
          <w:rFonts w:ascii="Times New Roman" w:hAnsi="Times New Roman" w:cs="Times New Roman"/>
          <w:color w:val="262626" w:themeColor="text1" w:themeTint="D9"/>
        </w:rPr>
      </w:pPr>
      <w:r w:rsidRPr="00981483">
        <w:rPr>
          <w:rFonts w:ascii="Times New Roman" w:hAnsi="Times New Roman" w:cs="Times New Roman"/>
          <w:color w:val="262626" w:themeColor="text1" w:themeTint="D9"/>
        </w:rPr>
        <w:t>Internships &amp; Experience</w:t>
      </w:r>
    </w:p>
    <w:p w14:paraId="2A8C7292" w14:textId="1812F94B" w:rsidR="00A9138B" w:rsidRPr="00981483" w:rsidRDefault="00000000" w:rsidP="00981483">
      <w:pPr>
        <w:ind w:left="142"/>
        <w:rPr>
          <w:rFonts w:ascii="Times New Roman" w:hAnsi="Times New Roman" w:cs="Times New Roman"/>
          <w:color w:val="262626" w:themeColor="text1" w:themeTint="D9"/>
        </w:rPr>
      </w:pPr>
      <w:r w:rsidRPr="00981483">
        <w:rPr>
          <w:rFonts w:ascii="Times New Roman" w:hAnsi="Times New Roman" w:cs="Times New Roman"/>
          <w:b/>
          <w:bCs/>
          <w:color w:val="262626" w:themeColor="text1" w:themeTint="D9"/>
        </w:rPr>
        <w:t>Google Generative AI Virtual Internship</w:t>
      </w:r>
      <w:r w:rsidRPr="00981483">
        <w:rPr>
          <w:rFonts w:ascii="Times New Roman" w:hAnsi="Times New Roman" w:cs="Times New Roman"/>
          <w:color w:val="262626" w:themeColor="text1" w:themeTint="D9"/>
        </w:rPr>
        <w:t xml:space="preserve"> (July - September 2024)</w:t>
      </w:r>
      <w:r w:rsidRPr="00981483">
        <w:rPr>
          <w:rFonts w:ascii="Times New Roman" w:hAnsi="Times New Roman" w:cs="Times New Roman"/>
          <w:color w:val="262626" w:themeColor="text1" w:themeTint="D9"/>
        </w:rPr>
        <w:br/>
        <w:t>- Explored AI/ML models and developed a chatbot prototype for customer engagement.</w:t>
      </w:r>
      <w:r w:rsidRPr="00981483">
        <w:rPr>
          <w:rFonts w:ascii="Times New Roman" w:hAnsi="Times New Roman" w:cs="Times New Roman"/>
          <w:color w:val="262626" w:themeColor="text1" w:themeTint="D9"/>
        </w:rPr>
        <w:br/>
        <w:t>- Gained hands-on experience with Google Cloud AI tools.</w:t>
      </w:r>
    </w:p>
    <w:p w14:paraId="69140F4C" w14:textId="77777777" w:rsidR="00A9138B" w:rsidRPr="00981483" w:rsidRDefault="00000000" w:rsidP="00981483">
      <w:pPr>
        <w:pStyle w:val="Heading2"/>
        <w:ind w:left="142"/>
        <w:rPr>
          <w:rFonts w:ascii="Times New Roman" w:hAnsi="Times New Roman" w:cs="Times New Roman"/>
          <w:color w:val="262626" w:themeColor="text1" w:themeTint="D9"/>
        </w:rPr>
      </w:pPr>
      <w:r w:rsidRPr="00981483">
        <w:rPr>
          <w:rFonts w:ascii="Times New Roman" w:hAnsi="Times New Roman" w:cs="Times New Roman"/>
          <w:color w:val="262626" w:themeColor="text1" w:themeTint="D9"/>
        </w:rPr>
        <w:t>Certifications</w:t>
      </w:r>
    </w:p>
    <w:p w14:paraId="20FA5B6A" w14:textId="1440BD45" w:rsidR="00673155" w:rsidRPr="00981483" w:rsidRDefault="00000000" w:rsidP="00981483">
      <w:pPr>
        <w:ind w:left="142"/>
        <w:rPr>
          <w:rFonts w:ascii="Times New Roman" w:hAnsi="Times New Roman" w:cs="Times New Roman"/>
          <w:color w:val="262626" w:themeColor="text1" w:themeTint="D9"/>
        </w:rPr>
      </w:pPr>
      <w:r w:rsidRPr="00981483">
        <w:rPr>
          <w:rFonts w:ascii="Times New Roman" w:hAnsi="Times New Roman" w:cs="Times New Roman"/>
          <w:color w:val="262626" w:themeColor="text1" w:themeTint="D9"/>
        </w:rPr>
        <w:t>- Google Generative AI Virtual Internship Completion Certificate</w:t>
      </w:r>
      <w:r w:rsidRPr="00981483">
        <w:rPr>
          <w:rFonts w:ascii="Times New Roman" w:hAnsi="Times New Roman" w:cs="Times New Roman"/>
          <w:color w:val="262626" w:themeColor="text1" w:themeTint="D9"/>
        </w:rPr>
        <w:br/>
        <w:t xml:space="preserve">- </w:t>
      </w:r>
      <w:r w:rsidR="00673155" w:rsidRPr="00981483">
        <w:rPr>
          <w:rFonts w:ascii="Times New Roman" w:hAnsi="Times New Roman" w:cs="Times New Roman"/>
          <w:color w:val="262626" w:themeColor="text1" w:themeTint="D9"/>
        </w:rPr>
        <w:t>Certificate for the Completion of PHP and MySQL Training</w:t>
      </w:r>
      <w:r w:rsidR="00C07039" w:rsidRPr="00981483">
        <w:rPr>
          <w:rFonts w:ascii="Times New Roman" w:hAnsi="Times New Roman" w:cs="Times New Roman"/>
          <w:color w:val="262626" w:themeColor="text1" w:themeTint="D9"/>
        </w:rPr>
        <w:t xml:space="preserve"> by </w:t>
      </w:r>
      <w:r w:rsidR="00C07039" w:rsidRPr="00981483">
        <w:rPr>
          <w:rFonts w:ascii="Times New Roman" w:hAnsi="Times New Roman" w:cs="Times New Roman"/>
          <w:color w:val="262626" w:themeColor="text1" w:themeTint="D9"/>
        </w:rPr>
        <w:t>Spoken Tutorials</w:t>
      </w:r>
      <w:r w:rsidR="00C07039" w:rsidRPr="00981483">
        <w:rPr>
          <w:rFonts w:ascii="Times New Roman" w:hAnsi="Times New Roman" w:cs="Times New Roman"/>
          <w:color w:val="262626" w:themeColor="text1" w:themeTint="D9"/>
        </w:rPr>
        <w:t xml:space="preserve"> Project at IIT Bombay.</w:t>
      </w:r>
    </w:p>
    <w:p w14:paraId="344AA71F" w14:textId="77777777" w:rsidR="00A9138B" w:rsidRPr="00981483" w:rsidRDefault="00000000" w:rsidP="00981483">
      <w:pPr>
        <w:pStyle w:val="Heading2"/>
        <w:ind w:left="142"/>
        <w:rPr>
          <w:rFonts w:ascii="Times New Roman" w:hAnsi="Times New Roman" w:cs="Times New Roman"/>
          <w:color w:val="262626" w:themeColor="text1" w:themeTint="D9"/>
        </w:rPr>
      </w:pPr>
      <w:r w:rsidRPr="00981483">
        <w:rPr>
          <w:rFonts w:ascii="Times New Roman" w:hAnsi="Times New Roman" w:cs="Times New Roman"/>
          <w:color w:val="262626" w:themeColor="text1" w:themeTint="D9"/>
        </w:rPr>
        <w:t>Soft Skills</w:t>
      </w:r>
    </w:p>
    <w:p w14:paraId="64B9A91E" w14:textId="2F2BC24A" w:rsidR="00AE2E18" w:rsidRPr="00981483" w:rsidRDefault="00000000" w:rsidP="00981483">
      <w:pPr>
        <w:ind w:left="142"/>
        <w:rPr>
          <w:rFonts w:ascii="Times New Roman" w:hAnsi="Times New Roman" w:cs="Times New Roman"/>
          <w:color w:val="262626" w:themeColor="text1" w:themeTint="D9"/>
          <w:lang w:val="en-IN"/>
        </w:rPr>
      </w:pPr>
      <w:r w:rsidRPr="00981483">
        <w:rPr>
          <w:rFonts w:ascii="Times New Roman" w:hAnsi="Times New Roman" w:cs="Times New Roman"/>
          <w:color w:val="262626" w:themeColor="text1" w:themeTint="D9"/>
        </w:rPr>
        <w:t>- Problem-Solving | Team Collaboration | Communicatio</w:t>
      </w:r>
      <w:r w:rsidR="00AE2E18" w:rsidRPr="00981483">
        <w:rPr>
          <w:rFonts w:ascii="Times New Roman" w:hAnsi="Times New Roman" w:cs="Times New Roman"/>
          <w:color w:val="262626" w:themeColor="text1" w:themeTint="D9"/>
        </w:rPr>
        <w:t>n |</w:t>
      </w:r>
      <w:r w:rsidR="00AE2E18" w:rsidRPr="0098148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="00AE2E18" w:rsidRPr="00981483">
        <w:rPr>
          <w:rFonts w:ascii="Times New Roman" w:hAnsi="Times New Roman" w:cs="Times New Roman"/>
          <w:color w:val="262626" w:themeColor="text1" w:themeTint="D9"/>
          <w:lang w:val="en-IN"/>
        </w:rPr>
        <w:t>Adaptability</w:t>
      </w:r>
    </w:p>
    <w:p w14:paraId="2B8A4828" w14:textId="4199D291" w:rsidR="00A9138B" w:rsidRPr="00981483" w:rsidRDefault="00A9138B" w:rsidP="00981483">
      <w:pPr>
        <w:ind w:left="142"/>
        <w:rPr>
          <w:rFonts w:ascii="Times New Roman" w:hAnsi="Times New Roman" w:cs="Times New Roman"/>
          <w:color w:val="262626" w:themeColor="text1" w:themeTint="D9"/>
        </w:rPr>
      </w:pPr>
    </w:p>
    <w:sectPr w:rsidR="00A9138B" w:rsidRPr="00981483" w:rsidSect="005F516C">
      <w:pgSz w:w="12240" w:h="15840"/>
      <w:pgMar w:top="720" w:right="720" w:bottom="720" w:left="720" w:header="720" w:footer="720" w:gutter="0"/>
      <w:pgBorders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7249588">
    <w:abstractNumId w:val="8"/>
  </w:num>
  <w:num w:numId="2" w16cid:durableId="892539557">
    <w:abstractNumId w:val="6"/>
  </w:num>
  <w:num w:numId="3" w16cid:durableId="1559631379">
    <w:abstractNumId w:val="5"/>
  </w:num>
  <w:num w:numId="4" w16cid:durableId="1508254684">
    <w:abstractNumId w:val="4"/>
  </w:num>
  <w:num w:numId="5" w16cid:durableId="280579549">
    <w:abstractNumId w:val="7"/>
  </w:num>
  <w:num w:numId="6" w16cid:durableId="1609386232">
    <w:abstractNumId w:val="3"/>
  </w:num>
  <w:num w:numId="7" w16cid:durableId="839000939">
    <w:abstractNumId w:val="2"/>
  </w:num>
  <w:num w:numId="8" w16cid:durableId="1654094196">
    <w:abstractNumId w:val="1"/>
  </w:num>
  <w:num w:numId="9" w16cid:durableId="1899828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260D"/>
    <w:rsid w:val="005F516C"/>
    <w:rsid w:val="00626B48"/>
    <w:rsid w:val="00654409"/>
    <w:rsid w:val="00673155"/>
    <w:rsid w:val="007D14DA"/>
    <w:rsid w:val="00970D21"/>
    <w:rsid w:val="0097582D"/>
    <w:rsid w:val="00981483"/>
    <w:rsid w:val="00A20C2F"/>
    <w:rsid w:val="00A9138B"/>
    <w:rsid w:val="00AA1D8D"/>
    <w:rsid w:val="00AE2E18"/>
    <w:rsid w:val="00B47730"/>
    <w:rsid w:val="00C07039"/>
    <w:rsid w:val="00CB0664"/>
    <w:rsid w:val="00E777CE"/>
    <w:rsid w:val="00F351C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014F93"/>
  <w14:defaultImageDpi w14:val="300"/>
  <w15:docId w15:val="{BE59E360-EC62-468A-9F61-9B2FBF7F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AE2E18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8148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14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87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akritibagri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aakriti-bagri-5a960025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akritiravibagri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Aakriti Bagri</cp:lastModifiedBy>
  <cp:revision>9</cp:revision>
  <dcterms:created xsi:type="dcterms:W3CDTF">2013-12-23T23:15:00Z</dcterms:created>
  <dcterms:modified xsi:type="dcterms:W3CDTF">2025-02-05T17:05:00Z</dcterms:modified>
  <cp:category/>
</cp:coreProperties>
</file>